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Suspeitos e Indivíduos de Interesse</w:t>
      </w:r>
    </w:p>
    <w:p>
      <w:pPr>
        <w:autoSpaceDN w:val="0"/>
        <w:autoSpaceDE w:val="0"/>
        <w:widowControl/>
        <w:spacing w:line="268" w:lineRule="exact" w:before="336" w:after="0"/>
        <w:ind w:left="0" w:right="60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Número do Caso: MP-[XXXX]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Data: [Data do Arquivo]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2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 MASCULINO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1008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