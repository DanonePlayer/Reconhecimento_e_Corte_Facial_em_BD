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8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Departamento de Polícia Metropolitana de [Nome da Metrópole]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Arquivo de Suspeitas e Indivíduos de Interesse </w:t>
      </w:r>
    </w:p>
    <w:p>
      <w:pPr>
        <w:autoSpaceDN w:val="0"/>
        <w:autoSpaceDE w:val="0"/>
        <w:widowControl/>
        <w:spacing w:line="245" w:lineRule="auto" w:before="342" w:after="0"/>
        <w:ind w:left="0" w:right="619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Número do Caso: MP-[XXXX]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Data: [Data do Arquivo] </w:t>
      </w:r>
    </w:p>
    <w:p>
      <w:pPr>
        <w:autoSpaceDN w:val="0"/>
        <w:autoSpaceDE w:val="0"/>
        <w:widowControl/>
        <w:spacing w:line="240" w:lineRule="auto" w:before="35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Foto de Arquivo: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2780" cy="5723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72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5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Sexo: FEMININO 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Este arquivo é de acesso restrito e somente pessoal autorizado do Departamento de Polícia </w:t>
      </w:r>
    </w:p>
    <w:p>
      <w:pPr>
        <w:autoSpaceDN w:val="0"/>
        <w:autoSpaceDE w:val="0"/>
        <w:widowControl/>
        <w:spacing w:line="240" w:lineRule="auto" w:before="92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Metropolitana de [Nome da Metrópole] pode acessá-lo. Qualquer divulgação não autorizada </w:t>
      </w:r>
    </w:p>
    <w:p>
      <w:pPr>
        <w:autoSpaceDN w:val="0"/>
        <w:autoSpaceDE w:val="0"/>
        <w:widowControl/>
        <w:spacing w:line="240" w:lineRule="auto" w:before="94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sujeitará o infrator a medidas legais e disciplinares. </w:t>
      </w:r>
    </w:p>
    <w:p>
      <w:pPr>
        <w:autoSpaceDN w:val="0"/>
        <w:autoSpaceDE w:val="0"/>
        <w:widowControl/>
        <w:spacing w:line="240" w:lineRule="auto" w:before="450" w:after="0"/>
        <w:ind w:left="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Fim do Arquivo </w:t>
      </w:r>
    </w:p>
    <w:sectPr w:rsidR="00FC693F" w:rsidRPr="0006063C" w:rsidSect="00034616">
      <w:pgSz w:w="11921" w:h="16841"/>
      <w:pgMar w:top="728" w:right="1420" w:bottom="852" w:left="1440" w:header="720" w:footer="720" w:gutter="0"/>
      <w:cols w:space="720" w:num="1" w:equalWidth="0">
        <w:col w:w="90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