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2"/>
        <w:ind w:left="0" w:right="0"/>
      </w:pPr>
    </w:p>
    <w:p>
      <w:pPr>
        <w:autoSpaceDN w:val="0"/>
        <w:autoSpaceDE w:val="0"/>
        <w:widowControl/>
        <w:spacing w:line="252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Indivíduos Suspeitos</w:t>
      </w:r>
    </w:p>
    <w:p>
      <w:pPr>
        <w:autoSpaceDN w:val="0"/>
        <w:autoSpaceDE w:val="0"/>
        <w:widowControl/>
        <w:spacing w:line="268" w:lineRule="exact" w:before="334" w:after="0"/>
        <w:ind w:left="0" w:right="604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Número do Caso: MP-[XXXX]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Data: [Data do Arquivo]</w:t>
      </w:r>
    </w:p>
    <w:p>
      <w:pPr>
        <w:autoSpaceDN w:val="0"/>
        <w:autoSpaceDE w:val="0"/>
        <w:widowControl/>
        <w:spacing w:line="246" w:lineRule="exact" w:before="36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Descrição do Suspeito:</w:t>
      </w:r>
    </w:p>
    <w:p>
      <w:pPr>
        <w:autoSpaceDN w:val="0"/>
        <w:autoSpaceDE w:val="0"/>
        <w:widowControl/>
        <w:spacing w:line="286" w:lineRule="exact" w:before="28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Nome: Marcus Oliveira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Codinome: "Falcão Negro"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Idade: 40 anos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Altura: 1,85 metros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Peso: Aproximadamente 80 kg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Cor dos Olhos: Cinza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Cor do Cabelo: Castanho escuro, cabelo curto e penteado para trás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Cicatrizes/Traços Distintivos: Tatuagem de um falcão em voo no antebraço direito; marca de </w:t>
      </w:r>
      <w:r>
        <w:rPr>
          <w:rFonts w:ascii="Arimo" w:hAnsi="Arimo" w:eastAsia="Arimo"/>
          <w:b w:val="0"/>
          <w:i w:val="0"/>
          <w:color w:val="000000"/>
          <w:sz w:val="22"/>
        </w:rPr>
        <w:t>queimadura discreta no lado esquerdo do pescoço.</w:t>
      </w:r>
    </w:p>
    <w:p>
      <w:pPr>
        <w:autoSpaceDN w:val="0"/>
        <w:autoSpaceDE w:val="0"/>
        <w:widowControl/>
        <w:spacing w:line="266" w:lineRule="exact" w:before="27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visualizá-lo. Qualquer divulgação não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autorizada resultará em ações legais e disciplinares.</w:t>
      </w:r>
    </w:p>
    <w:p>
      <w:pPr>
        <w:autoSpaceDN w:val="0"/>
        <w:autoSpaceDE w:val="0"/>
        <w:widowControl/>
        <w:spacing w:line="246" w:lineRule="exact" w:before="2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Sexo: MASCULINO</w:t>
      </w:r>
    </w:p>
    <w:p>
      <w:pPr>
        <w:autoSpaceDN w:val="0"/>
        <w:autoSpaceDE w:val="0"/>
        <w:widowControl/>
        <w:spacing w:line="246" w:lineRule="exact" w:before="37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3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201159" cy="419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59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20" w:h="16840"/>
      <w:pgMar w:top="682" w:right="1430" w:bottom="864" w:left="1440" w:header="720" w:footer="720" w:gutter="0"/>
      <w:cols w:space="720" w:num="1" w:equalWidth="0">
        <w:col w:w="90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